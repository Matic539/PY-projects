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D6CE2" w14:textId="77777777" w:rsidR="006630F3" w:rsidRDefault="000D522F">
      <w:pPr>
        <w:pStyle w:val="Ttulo"/>
      </w:pPr>
      <w:r>
        <w:t>Documentación del Juego de Adivinanza de Números</w:t>
      </w:r>
    </w:p>
    <w:p w14:paraId="5936EF25" w14:textId="77777777" w:rsidR="006630F3" w:rsidRDefault="000D522F">
      <w:pPr>
        <w:pStyle w:val="Ttulo1"/>
      </w:pPr>
      <w:r>
        <w:t>Descripción</w:t>
      </w:r>
    </w:p>
    <w:p w14:paraId="2B813E80" w14:textId="77777777" w:rsidR="006630F3" w:rsidRDefault="000D522F">
      <w:r>
        <w:t xml:space="preserve">Este programa es un sencillo juego de adivinanza en el cual el jugador debe adivinar un número aleatorio entre 1 y 100. El programa proporciona pistas indicando si el número ingresado es </w:t>
      </w:r>
      <w:r>
        <w:t>demasiado alto o bajo y cuenta el número de intentos necesarios para adivinar el número correctamente.</w:t>
      </w:r>
    </w:p>
    <w:p w14:paraId="18478919" w14:textId="77777777" w:rsidR="006630F3" w:rsidRDefault="000D522F">
      <w:pPr>
        <w:pStyle w:val="Ttulo1"/>
      </w:pPr>
      <w:r>
        <w:t>Requisitos</w:t>
      </w:r>
    </w:p>
    <w:p w14:paraId="0B633A55" w14:textId="77777777" w:rsidR="006630F3" w:rsidRDefault="000D522F">
      <w:r>
        <w:t>Python 3.x</w:t>
      </w:r>
    </w:p>
    <w:p w14:paraId="78C195D5" w14:textId="77777777" w:rsidR="006630F3" w:rsidRDefault="000D522F">
      <w:pPr>
        <w:pStyle w:val="Ttulo1"/>
      </w:pPr>
      <w:r>
        <w:t>Instalación</w:t>
      </w:r>
    </w:p>
    <w:p w14:paraId="359E0D1B" w14:textId="77777777" w:rsidR="006630F3" w:rsidRDefault="000D522F">
      <w:r>
        <w:t>No se requieren bibliotecas adicionales aparte de las estándar de Python.</w:t>
      </w:r>
    </w:p>
    <w:p w14:paraId="0B69A10D" w14:textId="77777777" w:rsidR="006630F3" w:rsidRDefault="000D522F">
      <w:pPr>
        <w:pStyle w:val="Ttulo1"/>
      </w:pPr>
      <w:r>
        <w:t>Uso</w:t>
      </w:r>
    </w:p>
    <w:p w14:paraId="6E5413D6" w14:textId="77777777" w:rsidR="006630F3" w:rsidRDefault="000D522F">
      <w:r>
        <w:t>1. Ejecute el script `adivinanza_numeros.py` en un entorno Python.</w:t>
      </w:r>
      <w:r>
        <w:br/>
        <w:t>2. El programa le pedirá que adivine un número entre 1 y 100.</w:t>
      </w:r>
      <w:r>
        <w:br/>
        <w:t>3. Ingrese un número entero y presione Enter.</w:t>
      </w:r>
      <w:r>
        <w:br/>
        <w:t>4. El programa le dará pistas para ayudarlo a encontrar el número correcto.</w:t>
      </w:r>
      <w:r>
        <w:br/>
        <w:t>5. Continúe ingresando números hasta que adivine el número correcto.</w:t>
      </w:r>
      <w:r>
        <w:br/>
        <w:t>6. Al finalizar, el programa le indicará el número de intentos realizados.</w:t>
      </w:r>
      <w:r>
        <w:br/>
        <w:t>7. Se le preguntará si desea jugar de nuevo. Ingrese 's' para jugar de nuevo o cualquier otra tecla para salir.</w:t>
      </w:r>
    </w:p>
    <w:p w14:paraId="41EBD91F" w14:textId="77777777" w:rsidR="000D522F" w:rsidRDefault="000D522F">
      <w:pPr>
        <w:pStyle w:val="Ttulo1"/>
      </w:pPr>
    </w:p>
    <w:p w14:paraId="4F5AF5A1" w14:textId="77777777" w:rsidR="000D522F" w:rsidRDefault="000D522F">
      <w:pPr>
        <w:pStyle w:val="Ttulo1"/>
      </w:pPr>
    </w:p>
    <w:p w14:paraId="34FDF68B" w14:textId="77777777" w:rsidR="000D522F" w:rsidRDefault="000D522F">
      <w:pPr>
        <w:pStyle w:val="Ttulo1"/>
      </w:pPr>
    </w:p>
    <w:p w14:paraId="2ED95AE5" w14:textId="77777777" w:rsidR="000D522F" w:rsidRPr="000D522F" w:rsidRDefault="000D522F" w:rsidP="000D522F"/>
    <w:p w14:paraId="24342C45" w14:textId="5747E903" w:rsidR="000D522F" w:rsidRDefault="000D522F">
      <w:pPr>
        <w:pStyle w:val="Ttulo1"/>
      </w:pPr>
      <w:r>
        <w:lastRenderedPageBreak/>
        <w:t>Código Fuente</w:t>
      </w:r>
    </w:p>
    <w:p w14:paraId="289358F0" w14:textId="52CAEDBE" w:rsidR="000D522F" w:rsidRDefault="000D522F" w:rsidP="000D522F">
      <w:pPr>
        <w:jc w:val="center"/>
      </w:pPr>
      <w:r>
        <w:rPr>
          <w:noProof/>
        </w:rPr>
        <w:drawing>
          <wp:inline distT="0" distB="0" distL="0" distR="0" wp14:anchorId="09D2E54D" wp14:editId="7FF41B5E">
            <wp:extent cx="5486400" cy="5935980"/>
            <wp:effectExtent l="0" t="0" r="0" b="7620"/>
            <wp:docPr id="177458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462A" w14:textId="77777777" w:rsidR="000D522F" w:rsidRDefault="000D522F" w:rsidP="000D522F">
      <w:pPr>
        <w:jc w:val="center"/>
      </w:pPr>
    </w:p>
    <w:p w14:paraId="0C2B4CB5" w14:textId="77777777" w:rsidR="000D522F" w:rsidRDefault="000D522F" w:rsidP="000D522F">
      <w:pPr>
        <w:jc w:val="center"/>
      </w:pPr>
    </w:p>
    <w:p w14:paraId="1D38E23E" w14:textId="77777777" w:rsidR="000D522F" w:rsidRDefault="000D522F" w:rsidP="000D522F">
      <w:pPr>
        <w:jc w:val="center"/>
      </w:pPr>
    </w:p>
    <w:p w14:paraId="472CE80C" w14:textId="77777777" w:rsidR="000D522F" w:rsidRPr="000D522F" w:rsidRDefault="000D522F" w:rsidP="000D522F">
      <w:pPr>
        <w:jc w:val="center"/>
      </w:pPr>
    </w:p>
    <w:p w14:paraId="7C4169E5" w14:textId="5F7B9C9D" w:rsidR="006630F3" w:rsidRDefault="000D522F">
      <w:pPr>
        <w:pStyle w:val="Ttulo1"/>
      </w:pPr>
      <w:proofErr w:type="spellStart"/>
      <w:r>
        <w:lastRenderedPageBreak/>
        <w:t>Explicación</w:t>
      </w:r>
      <w:proofErr w:type="spellEnd"/>
      <w:r>
        <w:t xml:space="preserve"> del Código</w:t>
      </w:r>
    </w:p>
    <w:p w14:paraId="74888394" w14:textId="77777777" w:rsidR="006630F3" w:rsidRDefault="000D522F">
      <w:r>
        <w:t>1. **Importaciones:** El programa importa el módulo `random` para generar números aleatorios.</w:t>
      </w:r>
      <w:r>
        <w:br/>
        <w:t xml:space="preserve">2. **Función `juego()`:** </w:t>
      </w:r>
      <w:r>
        <w:br/>
        <w:t xml:space="preserve">    - Imprime un mensaje de bienvenida.</w:t>
      </w:r>
      <w:r>
        <w:br/>
        <w:t xml:space="preserve">    - Genera un número aleatorio entre 1 y 100.</w:t>
      </w:r>
      <w:r>
        <w:br/>
        <w:t xml:space="preserve">    - Inicia un bucle que continúa hasta que el usuario adivine el número.</w:t>
      </w:r>
      <w:r>
        <w:br/>
        <w:t xml:space="preserve">    - Solicita al usuario que ingrese un número y maneja la excepción si el input no es un entero.</w:t>
      </w:r>
      <w:r>
        <w:br/>
        <w:t xml:space="preserve">    - Proporciona pistas si el número es demasiado bajo o alto.</w:t>
      </w:r>
      <w:r>
        <w:br/>
        <w:t xml:space="preserve">    - Finaliza el bucle cuando el usuario adivina correctamente y muestra el número de intentos.</w:t>
      </w:r>
      <w:r>
        <w:br/>
        <w:t xml:space="preserve">3. **Función `main()`:** </w:t>
      </w:r>
      <w:r>
        <w:br/>
        <w:t xml:space="preserve">    - Controla la ejecución del jue</w:t>
      </w:r>
      <w:r>
        <w:t>go.</w:t>
      </w:r>
      <w:r>
        <w:br/>
        <w:t xml:space="preserve">    - Permite que el usuario juegue múltiples veces preguntando al final de cada juego si desea jugar de nuevo.</w:t>
      </w:r>
    </w:p>
    <w:sectPr w:rsidR="00663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715374">
    <w:abstractNumId w:val="8"/>
  </w:num>
  <w:num w:numId="2" w16cid:durableId="1852718811">
    <w:abstractNumId w:val="6"/>
  </w:num>
  <w:num w:numId="3" w16cid:durableId="125198921">
    <w:abstractNumId w:val="5"/>
  </w:num>
  <w:num w:numId="4" w16cid:durableId="532109363">
    <w:abstractNumId w:val="4"/>
  </w:num>
  <w:num w:numId="5" w16cid:durableId="224069442">
    <w:abstractNumId w:val="7"/>
  </w:num>
  <w:num w:numId="6" w16cid:durableId="1363676059">
    <w:abstractNumId w:val="3"/>
  </w:num>
  <w:num w:numId="7" w16cid:durableId="680595420">
    <w:abstractNumId w:val="2"/>
  </w:num>
  <w:num w:numId="8" w16cid:durableId="2112965253">
    <w:abstractNumId w:val="1"/>
  </w:num>
  <w:num w:numId="9" w16cid:durableId="163198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22F"/>
    <w:rsid w:val="0015074B"/>
    <w:rsid w:val="0029639D"/>
    <w:rsid w:val="00326F90"/>
    <w:rsid w:val="00377991"/>
    <w:rsid w:val="006630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5E106"/>
  <w14:defaultImageDpi w14:val="300"/>
  <w15:docId w15:val="{8B2E8927-E67A-45BA-A749-12222F0A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RENATO LOPEZ GARCIA</cp:lastModifiedBy>
  <cp:revision>2</cp:revision>
  <dcterms:created xsi:type="dcterms:W3CDTF">2024-07-27T15:25:00Z</dcterms:created>
  <dcterms:modified xsi:type="dcterms:W3CDTF">2024-07-27T15:25:00Z</dcterms:modified>
  <cp:category/>
</cp:coreProperties>
</file>