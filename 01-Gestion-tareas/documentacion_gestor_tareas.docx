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AEBE3" w14:textId="77777777" w:rsidR="00F16AD2" w:rsidRDefault="00CB5615">
      <w:pPr>
        <w:pStyle w:val="Ttulo1"/>
      </w:pPr>
      <w:r>
        <w:t>Sistema de Gestión de Tareas</w:t>
      </w:r>
    </w:p>
    <w:p w14:paraId="5358588A" w14:textId="77777777" w:rsidR="00F16AD2" w:rsidRDefault="00CB5615">
      <w:r>
        <w:t>Este es un sistema sencillo de gestión de tareas desarrollado en Python. Permite agregar, listar y eliminar tareas con diferentes niveles de prioridad.</w:t>
      </w:r>
    </w:p>
    <w:p w14:paraId="7F498C1B" w14:textId="77777777" w:rsidR="00F16AD2" w:rsidRDefault="00CB5615">
      <w:pPr>
        <w:pStyle w:val="Ttulo2"/>
      </w:pPr>
      <w:r>
        <w:t>Requisitos</w:t>
      </w:r>
    </w:p>
    <w:p w14:paraId="4390F02E" w14:textId="77777777" w:rsidR="00F16AD2" w:rsidRDefault="00CB5615">
      <w:r>
        <w:t>- Python 3.x</w:t>
      </w:r>
      <w:r>
        <w:br/>
        <w:t xml:space="preserve">- No se requieren dependencias </w:t>
      </w:r>
      <w:r>
        <w:t>adicionales.</w:t>
      </w:r>
    </w:p>
    <w:p w14:paraId="2A5ADEAB" w14:textId="77777777" w:rsidR="00F16AD2" w:rsidRDefault="00CB5615">
      <w:pPr>
        <w:pStyle w:val="Ttulo2"/>
      </w:pPr>
      <w:r>
        <w:t>Instalación</w:t>
      </w:r>
    </w:p>
    <w:p w14:paraId="7B1D044F" w14:textId="77777777" w:rsidR="00F16AD2" w:rsidRDefault="00CB5615">
      <w:r>
        <w:t>1. Clona este repositorio o descarga el archivo `gestor_tareas.py`.</w:t>
      </w:r>
      <w:r>
        <w:br/>
        <w:t>2. Asegúrate de tener Python 3.x instalado en tu sistema.</w:t>
      </w:r>
    </w:p>
    <w:p w14:paraId="233B41C3" w14:textId="77777777" w:rsidR="00F16AD2" w:rsidRDefault="00CB5615">
      <w:pPr>
        <w:pStyle w:val="Ttulo2"/>
      </w:pPr>
      <w:r>
        <w:t>Uso</w:t>
      </w:r>
    </w:p>
    <w:p w14:paraId="3356A172" w14:textId="77777777" w:rsidR="00F16AD2" w:rsidRDefault="00CB5615">
      <w:r>
        <w:t>1. Abre una terminal o línea de comandos.</w:t>
      </w:r>
      <w:r>
        <w:br/>
        <w:t>2. Navega al directorio donde se encuentra el archivo `gestor_tareas.py`.</w:t>
      </w:r>
      <w:r>
        <w:br/>
        <w:t>3. Ejecuta el script con el siguiente comando:</w:t>
      </w:r>
      <w:r>
        <w:br/>
      </w:r>
    </w:p>
    <w:p w14:paraId="1D7C5075" w14:textId="77777777" w:rsidR="00F16AD2" w:rsidRDefault="00CB5615">
      <w:r>
        <w:t>python gestor_tareas.py</w:t>
      </w:r>
    </w:p>
    <w:p w14:paraId="45275B44" w14:textId="77777777" w:rsidR="00F16AD2" w:rsidRDefault="00CB5615">
      <w:pPr>
        <w:pStyle w:val="Ttulo2"/>
      </w:pPr>
      <w:r>
        <w:t>Funcionalidades</w:t>
      </w:r>
    </w:p>
    <w:p w14:paraId="11E5137A" w14:textId="77777777" w:rsidR="00F16AD2" w:rsidRDefault="00CB5615">
      <w:pPr>
        <w:pStyle w:val="Ttulo3"/>
      </w:pPr>
      <w:r>
        <w:t>Menú</w:t>
      </w:r>
    </w:p>
    <w:p w14:paraId="2A5E9B79" w14:textId="03866098" w:rsidR="00357BA0" w:rsidRDefault="00CB5615">
      <w:r>
        <w:t>El menú principal del sistema ofrece las siguientes opciones:</w:t>
      </w:r>
      <w:r>
        <w:br/>
        <w:t>1. Agregar una tarea</w:t>
      </w:r>
      <w:r>
        <w:br/>
        <w:t>2. Listar tareas</w:t>
      </w:r>
      <w:r>
        <w:br/>
        <w:t>3. Eliminar tarea</w:t>
      </w:r>
      <w:r>
        <w:br/>
        <w:t xml:space="preserve">4. </w:t>
      </w:r>
      <w:proofErr w:type="spellStart"/>
      <w:r>
        <w:t>Salir</w:t>
      </w:r>
      <w:proofErr w:type="spellEnd"/>
    </w:p>
    <w:p w14:paraId="61A80D24" w14:textId="77777777" w:rsidR="00357BA0" w:rsidRDefault="00357BA0"/>
    <w:p w14:paraId="17730557" w14:textId="77777777" w:rsidR="00357BA0" w:rsidRDefault="00357BA0"/>
    <w:p w14:paraId="54D38929" w14:textId="77777777" w:rsidR="00357BA0" w:rsidRDefault="00357BA0"/>
    <w:p w14:paraId="43297080" w14:textId="77777777" w:rsidR="00357BA0" w:rsidRDefault="00357BA0"/>
    <w:p w14:paraId="18654774" w14:textId="77777777" w:rsidR="00357BA0" w:rsidRDefault="00357BA0"/>
    <w:p w14:paraId="5669EDAB" w14:textId="77777777" w:rsidR="00357BA0" w:rsidRDefault="00357BA0"/>
    <w:p w14:paraId="0E00C79C" w14:textId="77777777" w:rsidR="00357BA0" w:rsidRDefault="00357BA0"/>
    <w:p w14:paraId="67FEB8DD" w14:textId="77777777" w:rsidR="00F16AD2" w:rsidRDefault="00CB5615">
      <w:pPr>
        <w:pStyle w:val="Ttulo3"/>
      </w:pPr>
      <w:r>
        <w:lastRenderedPageBreak/>
        <w:t>Crear tareas</w:t>
      </w:r>
    </w:p>
    <w:p w14:paraId="3206F2E4" w14:textId="384BC35F" w:rsidR="00F16AD2" w:rsidRDefault="00CB5615">
      <w:proofErr w:type="spellStart"/>
      <w:r>
        <w:t>Permite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una nueva tarea ingresando el nombre, la descripción y la prioridad (Alta, Media o Baja).</w:t>
      </w:r>
    </w:p>
    <w:p w14:paraId="2B979B35" w14:textId="6977DCD2" w:rsidR="00357BA0" w:rsidRDefault="00357BA0" w:rsidP="00357BA0">
      <w:pPr>
        <w:jc w:val="center"/>
      </w:pPr>
      <w:r>
        <w:rPr>
          <w:noProof/>
        </w:rPr>
        <w:drawing>
          <wp:inline distT="0" distB="0" distL="0" distR="0" wp14:anchorId="5C9173B6" wp14:editId="1CC5C088">
            <wp:extent cx="5486400" cy="4678680"/>
            <wp:effectExtent l="0" t="0" r="0" b="7620"/>
            <wp:docPr id="12819943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FA71" w14:textId="77777777" w:rsidR="00CB5615" w:rsidRDefault="00CB5615" w:rsidP="00357BA0">
      <w:pPr>
        <w:jc w:val="center"/>
      </w:pPr>
    </w:p>
    <w:p w14:paraId="7B72BAB6" w14:textId="77777777" w:rsidR="00CB5615" w:rsidRDefault="00CB5615" w:rsidP="00357BA0">
      <w:pPr>
        <w:jc w:val="center"/>
      </w:pPr>
    </w:p>
    <w:p w14:paraId="56F53105" w14:textId="77777777" w:rsidR="00CB5615" w:rsidRDefault="00CB5615" w:rsidP="00357BA0">
      <w:pPr>
        <w:jc w:val="center"/>
      </w:pPr>
    </w:p>
    <w:p w14:paraId="524E60BB" w14:textId="77777777" w:rsidR="00CB5615" w:rsidRDefault="00CB5615" w:rsidP="00357BA0">
      <w:pPr>
        <w:jc w:val="center"/>
      </w:pPr>
    </w:p>
    <w:p w14:paraId="293301D3" w14:textId="77777777" w:rsidR="00CB5615" w:rsidRDefault="00CB5615" w:rsidP="00357BA0">
      <w:pPr>
        <w:jc w:val="center"/>
      </w:pPr>
    </w:p>
    <w:p w14:paraId="508D3ABA" w14:textId="77777777" w:rsidR="00CB5615" w:rsidRDefault="00CB5615" w:rsidP="00357BA0">
      <w:pPr>
        <w:jc w:val="center"/>
      </w:pPr>
    </w:p>
    <w:p w14:paraId="4BD61B0B" w14:textId="77777777" w:rsidR="00CB5615" w:rsidRDefault="00CB5615" w:rsidP="00357BA0">
      <w:pPr>
        <w:jc w:val="center"/>
      </w:pPr>
    </w:p>
    <w:p w14:paraId="5735C658" w14:textId="77777777" w:rsidR="00CB5615" w:rsidRDefault="00CB5615" w:rsidP="00357BA0">
      <w:pPr>
        <w:jc w:val="center"/>
      </w:pPr>
    </w:p>
    <w:p w14:paraId="4FA0F14A" w14:textId="77777777" w:rsidR="00F16AD2" w:rsidRDefault="00CB5615">
      <w:pPr>
        <w:pStyle w:val="Ttulo3"/>
      </w:pPr>
      <w:r>
        <w:lastRenderedPageBreak/>
        <w:t>Listar tareas</w:t>
      </w:r>
    </w:p>
    <w:p w14:paraId="6C558344" w14:textId="77777777" w:rsidR="00F16AD2" w:rsidRDefault="00CB5615">
      <w:r>
        <w:t xml:space="preserve">Muestra todas las tareas almacenadas con su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descripción</w:t>
      </w:r>
      <w:proofErr w:type="spellEnd"/>
      <w:r>
        <w:t xml:space="preserve"> y </w:t>
      </w:r>
      <w:proofErr w:type="spellStart"/>
      <w:r>
        <w:t>prioridad</w:t>
      </w:r>
      <w:proofErr w:type="spellEnd"/>
      <w:r>
        <w:t>.</w:t>
      </w:r>
    </w:p>
    <w:p w14:paraId="4D06EC94" w14:textId="32F5A7CA" w:rsidR="00357BA0" w:rsidRDefault="00CB5615" w:rsidP="00357BA0">
      <w:pPr>
        <w:jc w:val="center"/>
      </w:pPr>
      <w:r>
        <w:rPr>
          <w:noProof/>
        </w:rPr>
        <w:drawing>
          <wp:inline distT="0" distB="0" distL="0" distR="0" wp14:anchorId="1140B297" wp14:editId="51793BBD">
            <wp:extent cx="5478780" cy="2560320"/>
            <wp:effectExtent l="0" t="0" r="7620" b="0"/>
            <wp:docPr id="10158892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AA50" w14:textId="77777777" w:rsidR="00F16AD2" w:rsidRDefault="00CB5615">
      <w:pPr>
        <w:pStyle w:val="Ttulo3"/>
      </w:pPr>
      <w:r>
        <w:t>Eliminar tarea</w:t>
      </w:r>
    </w:p>
    <w:p w14:paraId="4D277409" w14:textId="77777777" w:rsidR="00F16AD2" w:rsidRDefault="00CB5615">
      <w:r>
        <w:t xml:space="preserve">Permite al usuario eliminar una tarea especificando su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>.</w:t>
      </w:r>
    </w:p>
    <w:p w14:paraId="3B96613F" w14:textId="01C6D688" w:rsidR="00CB5615" w:rsidRDefault="00CB5615" w:rsidP="00CB5615">
      <w:pPr>
        <w:jc w:val="center"/>
      </w:pPr>
      <w:r>
        <w:rPr>
          <w:noProof/>
        </w:rPr>
        <w:drawing>
          <wp:inline distT="0" distB="0" distL="0" distR="0" wp14:anchorId="65C7C75D" wp14:editId="74BC95AC">
            <wp:extent cx="5486400" cy="3070860"/>
            <wp:effectExtent l="0" t="0" r="0" b="0"/>
            <wp:docPr id="4782572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6CD8" w14:textId="77777777" w:rsidR="00CB5615" w:rsidRDefault="00CB5615" w:rsidP="00CB5615">
      <w:pPr>
        <w:jc w:val="center"/>
      </w:pPr>
    </w:p>
    <w:p w14:paraId="0519B697" w14:textId="77777777" w:rsidR="00CB5615" w:rsidRDefault="00CB5615" w:rsidP="00CB5615">
      <w:pPr>
        <w:jc w:val="center"/>
      </w:pPr>
    </w:p>
    <w:p w14:paraId="7EAF791F" w14:textId="77777777" w:rsidR="00CB5615" w:rsidRDefault="00CB5615" w:rsidP="00CB5615">
      <w:pPr>
        <w:jc w:val="center"/>
      </w:pPr>
    </w:p>
    <w:p w14:paraId="7D9B6737" w14:textId="77777777" w:rsidR="00F16AD2" w:rsidRDefault="00CB5615">
      <w:pPr>
        <w:pStyle w:val="Ttulo2"/>
      </w:pPr>
      <w:r>
        <w:lastRenderedPageBreak/>
        <w:t>Ejemplo de uso</w:t>
      </w:r>
    </w:p>
    <w:p w14:paraId="4DD3A30A" w14:textId="77777777" w:rsidR="00F16AD2" w:rsidRDefault="00CB5615">
      <w:r>
        <w:t>1. **Agregar una tarea**:</w:t>
      </w:r>
    </w:p>
    <w:p w14:paraId="4B228C6D" w14:textId="77777777" w:rsidR="00F16AD2" w:rsidRDefault="00CB5615">
      <w:r>
        <w:t>- Nombre: "Comprar víveres"</w:t>
      </w:r>
      <w:r>
        <w:br/>
        <w:t>- Descripción: "Comprar leche, huevos y pan"</w:t>
      </w:r>
      <w:r>
        <w:br/>
        <w:t>- Prioridad: Alta</w:t>
      </w:r>
    </w:p>
    <w:p w14:paraId="07720A9E" w14:textId="77777777" w:rsidR="00F16AD2" w:rsidRDefault="00CB5615">
      <w:r>
        <w:t>2. **Listar tareas**:</w:t>
      </w:r>
    </w:p>
    <w:p w14:paraId="3D0DFAC8" w14:textId="77777777" w:rsidR="00F16AD2" w:rsidRDefault="00CB5615">
      <w:r>
        <w:t>- Tarea 1:</w:t>
      </w:r>
      <w:r>
        <w:br/>
        <w:t xml:space="preserve">  - Nombre: "Comprar víveres"</w:t>
      </w:r>
      <w:r>
        <w:br/>
        <w:t xml:space="preserve">  - Descripción: "Comprar leche, huevos y pan"</w:t>
      </w:r>
      <w:r>
        <w:br/>
        <w:t xml:space="preserve">  - Prioridad: Alta(1)</w:t>
      </w:r>
    </w:p>
    <w:p w14:paraId="5C5AAB03" w14:textId="77777777" w:rsidR="00F16AD2" w:rsidRDefault="00CB5615">
      <w:r>
        <w:t>3. **Eliminar tarea**:</w:t>
      </w:r>
    </w:p>
    <w:p w14:paraId="16291F50" w14:textId="3043670F" w:rsidR="00F16AD2" w:rsidRPr="00357BA0" w:rsidRDefault="00CB5615">
      <w:pPr>
        <w:rPr>
          <w:u w:val="single"/>
        </w:rPr>
      </w:pPr>
      <w:r>
        <w:t>- Ingresar el número de la tarea a eliminar: 1</w:t>
      </w:r>
    </w:p>
    <w:sectPr w:rsidR="00F16AD2" w:rsidRPr="00357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56259">
    <w:abstractNumId w:val="8"/>
  </w:num>
  <w:num w:numId="2" w16cid:durableId="1739553458">
    <w:abstractNumId w:val="6"/>
  </w:num>
  <w:num w:numId="3" w16cid:durableId="621109792">
    <w:abstractNumId w:val="5"/>
  </w:num>
  <w:num w:numId="4" w16cid:durableId="578290297">
    <w:abstractNumId w:val="4"/>
  </w:num>
  <w:num w:numId="5" w16cid:durableId="1089353861">
    <w:abstractNumId w:val="7"/>
  </w:num>
  <w:num w:numId="6" w16cid:durableId="199514671">
    <w:abstractNumId w:val="3"/>
  </w:num>
  <w:num w:numId="7" w16cid:durableId="1154027340">
    <w:abstractNumId w:val="2"/>
  </w:num>
  <w:num w:numId="8" w16cid:durableId="965282113">
    <w:abstractNumId w:val="1"/>
  </w:num>
  <w:num w:numId="9" w16cid:durableId="102258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7BA0"/>
    <w:rsid w:val="00AA1D8D"/>
    <w:rsid w:val="00B47730"/>
    <w:rsid w:val="00CB0664"/>
    <w:rsid w:val="00CB5615"/>
    <w:rsid w:val="00F16AD2"/>
    <w:rsid w:val="00F35C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E23DC"/>
  <w14:defaultImageDpi w14:val="300"/>
  <w15:docId w15:val="{2BEEED91-B8B7-49B4-A28D-E91162FF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RENATO LOPEZ GARCIA</cp:lastModifiedBy>
  <cp:revision>2</cp:revision>
  <dcterms:created xsi:type="dcterms:W3CDTF">2024-07-27T05:24:00Z</dcterms:created>
  <dcterms:modified xsi:type="dcterms:W3CDTF">2024-07-27T05:24:00Z</dcterms:modified>
  <cp:category/>
</cp:coreProperties>
</file>