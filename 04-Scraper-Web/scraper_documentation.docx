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04912" w14:textId="77777777" w:rsidR="006C298D" w:rsidRDefault="00AB66E5">
      <w:pPr>
        <w:pStyle w:val="Ttulo1"/>
      </w:pPr>
      <w:r>
        <w:t>Documentación del Script scraper.py</w:t>
      </w:r>
    </w:p>
    <w:p w14:paraId="252FFF06" w14:textId="77777777" w:rsidR="006C298D" w:rsidRDefault="00AB66E5">
      <w:pPr>
        <w:pStyle w:val="Ttulo2"/>
      </w:pPr>
      <w:r>
        <w:t>Introducción</w:t>
      </w:r>
    </w:p>
    <w:p w14:paraId="3D574798" w14:textId="77777777" w:rsidR="006C298D" w:rsidRDefault="00AB66E5">
      <w:r>
        <w:t xml:space="preserve">Este script en Python realiza scraping de la página web de Suecia Barbershop (`https://sueciabarbershop.cl/`) para extraer los títulos (`&lt;h1&gt;`) presentes en la página y guarda estos títulos en un </w:t>
      </w:r>
      <w:r>
        <w:t>archivo CSV.</w:t>
      </w:r>
    </w:p>
    <w:p w14:paraId="586277D2" w14:textId="77777777" w:rsidR="006C298D" w:rsidRDefault="00AB66E5">
      <w:pPr>
        <w:pStyle w:val="Ttulo2"/>
      </w:pPr>
      <w:r>
        <w:t>Requisitos Previos</w:t>
      </w:r>
    </w:p>
    <w:p w14:paraId="7628305F" w14:textId="77777777" w:rsidR="00AB66E5" w:rsidRDefault="00AB66E5">
      <w:r>
        <w:t>Python 3.x</w:t>
      </w:r>
      <w:r>
        <w:br/>
        <w:t>Bibliotecas: `requests`, `BeautifulSoup` (de `bs4`), `csv`</w:t>
      </w:r>
      <w:r>
        <w:br/>
      </w:r>
      <w:r>
        <w:br/>
        <w:t xml:space="preserve">Puedes instalar las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pip:</w:t>
      </w:r>
    </w:p>
    <w:p w14:paraId="549B98D1" w14:textId="035F32B0" w:rsidR="006C298D" w:rsidRDefault="00AB66E5">
      <w:r>
        <w:br/>
        <w:t>pip install requests beautifulsoup4</w:t>
      </w:r>
      <w:r>
        <w:br/>
      </w:r>
    </w:p>
    <w:p w14:paraId="7042687C" w14:textId="77777777" w:rsidR="006C298D" w:rsidRDefault="00AB66E5">
      <w:pPr>
        <w:pStyle w:val="Ttulo2"/>
      </w:pPr>
      <w:r>
        <w:t>Descripción del Código</w:t>
      </w:r>
    </w:p>
    <w:p w14:paraId="3EAF3FBA" w14:textId="77777777" w:rsidR="006C298D" w:rsidRDefault="00AB66E5">
      <w:pPr>
        <w:pStyle w:val="Ttulo3"/>
      </w:pPr>
      <w:r>
        <w:t>1. Importación de Bibliotecas</w:t>
      </w:r>
    </w:p>
    <w:p w14:paraId="6D70BB76" w14:textId="5E366E79" w:rsidR="00AB66E5" w:rsidRDefault="00AB66E5" w:rsidP="00AB66E5">
      <w:pPr>
        <w:jc w:val="center"/>
      </w:pPr>
      <w:r>
        <w:rPr>
          <w:noProof/>
        </w:rPr>
        <w:drawing>
          <wp:inline distT="0" distB="0" distL="0" distR="0" wp14:anchorId="20DF8695" wp14:editId="648C290A">
            <wp:extent cx="3483864" cy="1935480"/>
            <wp:effectExtent l="0" t="0" r="2540" b="7620"/>
            <wp:docPr id="22386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43" cy="19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A4F3" w14:textId="40FE0E20" w:rsidR="006C298D" w:rsidRDefault="00AB66E5" w:rsidP="00AB66E5">
      <w:r>
        <w:br/>
        <w:t>- `requests`: Para realizar solicitudes HTTP.</w:t>
      </w:r>
      <w:r>
        <w:br/>
        <w:t>- `BeautifulSoup` de `bs4`: Para parsear el HTML de la página web.</w:t>
      </w:r>
      <w:r>
        <w:br/>
        <w:t>- `csv`: Para manejar la escritura de datos en archivos CSV.</w:t>
      </w:r>
    </w:p>
    <w:p w14:paraId="1FC0EB13" w14:textId="77777777" w:rsidR="006C298D" w:rsidRDefault="00AB66E5">
      <w:pPr>
        <w:pStyle w:val="Ttulo3"/>
      </w:pPr>
      <w:r>
        <w:lastRenderedPageBreak/>
        <w:t>2. Definición de la URL</w:t>
      </w:r>
    </w:p>
    <w:p w14:paraId="41010C6C" w14:textId="2206961B" w:rsidR="00AB66E5" w:rsidRDefault="00AB66E5" w:rsidP="00AB66E5">
      <w:pPr>
        <w:jc w:val="center"/>
      </w:pPr>
      <w:r>
        <w:rPr>
          <w:noProof/>
        </w:rPr>
        <w:drawing>
          <wp:inline distT="0" distB="0" distL="0" distR="0" wp14:anchorId="1DA87B76" wp14:editId="460DDF90">
            <wp:extent cx="3771900" cy="1482566"/>
            <wp:effectExtent l="0" t="0" r="0" b="3810"/>
            <wp:docPr id="11115579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40" cy="148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07DA" w14:textId="4D1BDD2E" w:rsidR="006C298D" w:rsidRDefault="00AB66E5" w:rsidP="00AB66E5">
      <w:r>
        <w:br/>
        <w:t>- `url`: Contiene la dirección de la página web de la que se desea extraer información.</w:t>
      </w:r>
    </w:p>
    <w:p w14:paraId="73C508C3" w14:textId="77777777" w:rsidR="006C298D" w:rsidRDefault="00AB66E5">
      <w:pPr>
        <w:pStyle w:val="Ttulo3"/>
      </w:pPr>
      <w:r>
        <w:t>3. Realizar la Solicitud HTTP</w:t>
      </w:r>
    </w:p>
    <w:p w14:paraId="4B1B37CB" w14:textId="2AC389A8" w:rsidR="00AB66E5" w:rsidRDefault="00AB66E5" w:rsidP="00AB66E5">
      <w:pPr>
        <w:jc w:val="center"/>
      </w:pPr>
      <w:r>
        <w:rPr>
          <w:noProof/>
        </w:rPr>
        <w:drawing>
          <wp:inline distT="0" distB="0" distL="0" distR="0" wp14:anchorId="43994E6A" wp14:editId="703F538B">
            <wp:extent cx="3756660" cy="1727020"/>
            <wp:effectExtent l="0" t="0" r="0" b="6985"/>
            <wp:docPr id="20421203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018" cy="17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277C" w14:textId="6E384FDE" w:rsidR="006C298D" w:rsidRDefault="00AB66E5">
      <w:r>
        <w:br/>
        <w:t>- `response`: Guarda la respuesta de la solicitud GET realizada a la URL.</w:t>
      </w:r>
    </w:p>
    <w:p w14:paraId="136DA9A0" w14:textId="77777777" w:rsidR="006C298D" w:rsidRDefault="00AB66E5">
      <w:pPr>
        <w:pStyle w:val="Ttulo3"/>
      </w:pPr>
      <w:r>
        <w:t>4. Verificación del Estado de la Solicitud</w:t>
      </w:r>
    </w:p>
    <w:p w14:paraId="05A47704" w14:textId="73430736" w:rsidR="00AB66E5" w:rsidRDefault="00AB66E5" w:rsidP="00AB66E5">
      <w:pPr>
        <w:jc w:val="center"/>
      </w:pPr>
      <w:r>
        <w:rPr>
          <w:noProof/>
        </w:rPr>
        <w:drawing>
          <wp:inline distT="0" distB="0" distL="0" distR="0" wp14:anchorId="639D4B8E" wp14:editId="3E2D1216">
            <wp:extent cx="3749040" cy="1621629"/>
            <wp:effectExtent l="0" t="0" r="3810" b="0"/>
            <wp:docPr id="3481865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12" cy="162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0FFA" w14:textId="17C1ECC1" w:rsidR="006C298D" w:rsidRDefault="00AB66E5">
      <w:r>
        <w:br/>
        <w:t>- Verifica si la solicitud fue exitosa (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200).</w:t>
      </w:r>
    </w:p>
    <w:p w14:paraId="5D435862" w14:textId="77777777" w:rsidR="00AB66E5" w:rsidRDefault="00AB66E5"/>
    <w:p w14:paraId="3F290A5A" w14:textId="77777777" w:rsidR="00AB66E5" w:rsidRDefault="00AB66E5"/>
    <w:p w14:paraId="369ED425" w14:textId="77777777" w:rsidR="006C298D" w:rsidRDefault="00AB66E5">
      <w:pPr>
        <w:pStyle w:val="Ttulo3"/>
      </w:pPr>
      <w:r>
        <w:lastRenderedPageBreak/>
        <w:t>5. Parseo del HTML</w:t>
      </w:r>
    </w:p>
    <w:p w14:paraId="76C78331" w14:textId="46752C2D" w:rsidR="00AB66E5" w:rsidRDefault="00AB66E5" w:rsidP="00AB66E5">
      <w:pPr>
        <w:jc w:val="center"/>
      </w:pPr>
      <w:r>
        <w:rPr>
          <w:noProof/>
        </w:rPr>
        <w:drawing>
          <wp:inline distT="0" distB="0" distL="0" distR="0" wp14:anchorId="5EE3CFEE" wp14:editId="06CB1B1F">
            <wp:extent cx="3927267" cy="1234440"/>
            <wp:effectExtent l="0" t="0" r="0" b="3810"/>
            <wp:docPr id="20528438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22" cy="124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5FB2" w14:textId="263267DE" w:rsidR="006C298D" w:rsidRDefault="00AB66E5">
      <w:r>
        <w:br/>
        <w:t>- `soup`: Contiene el HTML parseado de la página web.</w:t>
      </w:r>
    </w:p>
    <w:p w14:paraId="7B8CD161" w14:textId="77777777" w:rsidR="006C298D" w:rsidRDefault="00AB66E5">
      <w:pPr>
        <w:pStyle w:val="Ttulo3"/>
      </w:pPr>
      <w:r>
        <w:t>6. Extracción de Datos Específicos</w:t>
      </w:r>
    </w:p>
    <w:p w14:paraId="31C253C1" w14:textId="61A790D5" w:rsidR="00AB66E5" w:rsidRDefault="00AB66E5" w:rsidP="00AB66E5">
      <w:pPr>
        <w:jc w:val="center"/>
      </w:pPr>
      <w:r>
        <w:rPr>
          <w:noProof/>
        </w:rPr>
        <w:drawing>
          <wp:inline distT="0" distB="0" distL="0" distR="0" wp14:anchorId="12401111" wp14:editId="124843F9">
            <wp:extent cx="3878580" cy="1707653"/>
            <wp:effectExtent l="0" t="0" r="7620" b="6985"/>
            <wp:docPr id="13199753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59" cy="17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6C66" w14:textId="707774A2" w:rsidR="006C298D" w:rsidRDefault="00AB66E5">
      <w:r>
        <w:br/>
        <w:t>- `titulos`: Lista de todos los elementos `&lt;h1&gt;` encontrados en la página.</w:t>
      </w:r>
    </w:p>
    <w:p w14:paraId="6FD07020" w14:textId="77777777" w:rsidR="006C298D" w:rsidRDefault="00AB66E5">
      <w:pPr>
        <w:pStyle w:val="Ttulo3"/>
      </w:pPr>
      <w:r>
        <w:t>7. Escritura de Datos en CSV</w:t>
      </w:r>
    </w:p>
    <w:p w14:paraId="32087A70" w14:textId="6A3F00F8" w:rsidR="00AB66E5" w:rsidRDefault="00AB66E5" w:rsidP="00AB66E5">
      <w:pPr>
        <w:jc w:val="center"/>
      </w:pPr>
      <w:r>
        <w:rPr>
          <w:noProof/>
        </w:rPr>
        <w:drawing>
          <wp:inline distT="0" distB="0" distL="0" distR="0" wp14:anchorId="7C2E9B79" wp14:editId="7C783336">
            <wp:extent cx="3970020" cy="1645432"/>
            <wp:effectExtent l="0" t="0" r="0" b="0"/>
            <wp:docPr id="137140229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67" cy="165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6B1F" w14:textId="1B8E02A7" w:rsidR="006C298D" w:rsidRDefault="00AB66E5">
      <w:r>
        <w:br/>
        <w:t>- Abre (o crea) un archivo llamado `datos.csv` para escritura.</w:t>
      </w:r>
      <w:r>
        <w:br/>
        <w:t>- `fieldnames`: Define el nombre del campo para el CSV.</w:t>
      </w:r>
      <w:r>
        <w:br/>
        <w:t>- `writer`: Objeto que maneja la escritura en el archivo CSV.</w:t>
      </w:r>
      <w:r>
        <w:br/>
        <w:t>- `</w:t>
      </w:r>
      <w:proofErr w:type="gramStart"/>
      <w:r>
        <w:t>writer.writeheader</w:t>
      </w:r>
      <w:proofErr w:type="gramEnd"/>
      <w:r>
        <w:t>()`: Escribe el encabezado del CSV.</w:t>
      </w:r>
      <w:r>
        <w:br/>
        <w:t>- Para cada título en la lista `titulos`, escribe una fila en el CSV con el texto del título.</w:t>
      </w:r>
    </w:p>
    <w:p w14:paraId="4F9C4287" w14:textId="77777777" w:rsidR="006C298D" w:rsidRDefault="00AB66E5">
      <w:pPr>
        <w:pStyle w:val="Ttulo3"/>
      </w:pPr>
      <w:r>
        <w:lastRenderedPageBreak/>
        <w:t xml:space="preserve">8.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Errores</w:t>
      </w:r>
      <w:proofErr w:type="spellEnd"/>
    </w:p>
    <w:p w14:paraId="38B10CB6" w14:textId="2A51954E" w:rsidR="006C298D" w:rsidRDefault="00AB66E5">
      <w:r>
        <w:br/>
        <w:t>- Si la solicitud no es exitosa, imprime un mensaje de error con el código de estado HTTP.</w:t>
      </w:r>
    </w:p>
    <w:p w14:paraId="7B416985" w14:textId="77777777" w:rsidR="006C298D" w:rsidRDefault="00AB66E5">
      <w:pPr>
        <w:pStyle w:val="Ttulo2"/>
      </w:pPr>
      <w:proofErr w:type="spellStart"/>
      <w:r>
        <w:t>E</w:t>
      </w:r>
      <w:r>
        <w:t>jecución</w:t>
      </w:r>
      <w:proofErr w:type="spellEnd"/>
      <w:r>
        <w:t xml:space="preserve"> del Script</w:t>
      </w:r>
    </w:p>
    <w:p w14:paraId="185B47DE" w14:textId="4DC0C539" w:rsidR="00AB66E5" w:rsidRDefault="00AB66E5">
      <w:r>
        <w:t>Para ejecutar el script, simplemente corre el archivo `scraper.py` en tu entorno de desarrollo o línea de comandos:</w:t>
      </w:r>
      <w:r>
        <w:br/>
      </w:r>
      <w:r>
        <w:br/>
        <w:t>python scraper.py</w:t>
      </w:r>
    </w:p>
    <w:p w14:paraId="177A177E" w14:textId="787AC16C" w:rsidR="006C298D" w:rsidRDefault="00AB66E5">
      <w:r>
        <w:br/>
        <w:t>El script generará un archivo `datos.csv` en el mismo directorio, que contendrá los títulos (`&lt;h1&gt;`) extraídos de la página web especificada.</w:t>
      </w:r>
    </w:p>
    <w:p w14:paraId="41E40022" w14:textId="77777777" w:rsidR="006C298D" w:rsidRDefault="00AB66E5">
      <w:pPr>
        <w:pStyle w:val="Ttulo2"/>
      </w:pPr>
      <w:r>
        <w:t>Consideraciones</w:t>
      </w:r>
    </w:p>
    <w:p w14:paraId="62E5FD81" w14:textId="77777777" w:rsidR="006C298D" w:rsidRDefault="00AB66E5">
      <w:r>
        <w:t>- Asegúrate de tener permiso para realizar scraping en la página web.</w:t>
      </w:r>
      <w:r>
        <w:br/>
        <w:t>- El script está diseñado para extraer solo elementos `&lt;h1&gt;`. Puedes modificarlo para extraer otros elementos ajustando el método `soup.find_all()`.</w:t>
      </w:r>
      <w:r>
        <w:br/>
        <w:t>- Manejo de posibles excepciones adicionales puede ser necesario para robustecer el script en entornos de producción.</w:t>
      </w:r>
    </w:p>
    <w:sectPr w:rsidR="006C2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182073">
    <w:abstractNumId w:val="8"/>
  </w:num>
  <w:num w:numId="2" w16cid:durableId="1857232407">
    <w:abstractNumId w:val="6"/>
  </w:num>
  <w:num w:numId="3" w16cid:durableId="1596943274">
    <w:abstractNumId w:val="5"/>
  </w:num>
  <w:num w:numId="4" w16cid:durableId="2145271629">
    <w:abstractNumId w:val="4"/>
  </w:num>
  <w:num w:numId="5" w16cid:durableId="376661542">
    <w:abstractNumId w:val="7"/>
  </w:num>
  <w:num w:numId="6" w16cid:durableId="751242842">
    <w:abstractNumId w:val="3"/>
  </w:num>
  <w:num w:numId="7" w16cid:durableId="908075176">
    <w:abstractNumId w:val="2"/>
  </w:num>
  <w:num w:numId="8" w16cid:durableId="693847133">
    <w:abstractNumId w:val="1"/>
  </w:num>
  <w:num w:numId="9" w16cid:durableId="101318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C298D"/>
    <w:rsid w:val="00AA1D8D"/>
    <w:rsid w:val="00AB66E5"/>
    <w:rsid w:val="00B47730"/>
    <w:rsid w:val="00B55F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78D2D"/>
  <w14:defaultImageDpi w14:val="300"/>
  <w15:docId w15:val="{4204486F-2476-4C0F-9848-524EDB96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RENATO LOPEZ GARCIA</cp:lastModifiedBy>
  <cp:revision>2</cp:revision>
  <dcterms:created xsi:type="dcterms:W3CDTF">2024-07-30T23:46:00Z</dcterms:created>
  <dcterms:modified xsi:type="dcterms:W3CDTF">2024-07-30T23:46:00Z</dcterms:modified>
  <cp:category/>
</cp:coreProperties>
</file>