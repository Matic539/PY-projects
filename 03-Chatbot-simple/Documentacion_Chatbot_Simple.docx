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90BD4" w14:textId="77777777" w:rsidR="000C6D38" w:rsidRDefault="00227456">
      <w:pPr>
        <w:pStyle w:val="Ttulo"/>
      </w:pPr>
      <w:r>
        <w:t>Documentación del Chatbot Simple</w:t>
      </w:r>
    </w:p>
    <w:p w14:paraId="3877B023" w14:textId="77777777" w:rsidR="000C6D38" w:rsidRDefault="00227456">
      <w:pPr>
        <w:pStyle w:val="Ttulo1"/>
      </w:pPr>
      <w:r>
        <w:t>Descripción del Proyecto</w:t>
      </w:r>
    </w:p>
    <w:p w14:paraId="62AD0CAC" w14:textId="77777777" w:rsidR="000C6D38" w:rsidRDefault="00227456">
      <w:r>
        <w:t xml:space="preserve">Este proyecto es un chatbot simple que proporciona respuestas aleatorias a las entradas del usuario. Está diseñado para simular una conversación básica con un usuario. El chatbot se ejecuta en la </w:t>
      </w:r>
      <w:r>
        <w:t>terminal y la conversación continúa hasta que el usuario escribe 'exit'.</w:t>
      </w:r>
    </w:p>
    <w:p w14:paraId="23CC1A26" w14:textId="77777777" w:rsidR="000C6D38" w:rsidRDefault="00227456">
      <w:pPr>
        <w:pStyle w:val="Ttulo1"/>
      </w:pPr>
      <w:r>
        <w:t>Estructura del Proyecto</w:t>
      </w:r>
    </w:p>
    <w:p w14:paraId="6813DA5A" w14:textId="77777777" w:rsidR="000C6D38" w:rsidRDefault="00227456">
      <w:r>
        <w:t>El proyecto consta de un solo script de Python llamado `chatbot_simple.py`. Este script contiene todo el código necesario para ejecutar el chatbot.</w:t>
      </w:r>
    </w:p>
    <w:p w14:paraId="5CAC9186" w14:textId="77777777" w:rsidR="000C6D38" w:rsidRDefault="00227456">
      <w:pPr>
        <w:pStyle w:val="Ttulo1"/>
      </w:pPr>
      <w:r>
        <w:t>Componentes Principales</w:t>
      </w:r>
    </w:p>
    <w:p w14:paraId="6357B1EC" w14:textId="77777777" w:rsidR="000C6D38" w:rsidRDefault="00227456">
      <w:pPr>
        <w:pStyle w:val="Ttulo2"/>
      </w:pPr>
      <w:r>
        <w:t>Función: chatbot_response</w:t>
      </w:r>
    </w:p>
    <w:p w14:paraId="36518852" w14:textId="77777777" w:rsidR="000C6D38" w:rsidRDefault="00227456">
      <w:r>
        <w:t>Esta función toma la entrada del usuario como argumento y devuelve una respuesta aleatoria de una lista predefinida de respuestas.</w:t>
      </w:r>
    </w:p>
    <w:p w14:paraId="70E7869B" w14:textId="77777777" w:rsidR="000C6D38" w:rsidRDefault="00227456">
      <w:r>
        <w:t>Parámetros:</w:t>
      </w:r>
      <w:r>
        <w:br/>
        <w:t>- user_input (str): La entrada del usuario.</w:t>
      </w:r>
      <w:r>
        <w:br/>
      </w:r>
    </w:p>
    <w:p w14:paraId="7D23D9D2" w14:textId="77777777" w:rsidR="000C6D38" w:rsidRDefault="00227456">
      <w:r>
        <w:t>Devuelve:</w:t>
      </w:r>
      <w:r>
        <w:br/>
        <w:t>- str: Una respuesta aleatoria del chatbot.</w:t>
      </w:r>
    </w:p>
    <w:p w14:paraId="636854AF" w14:textId="77777777" w:rsidR="000C6D38" w:rsidRDefault="00227456">
      <w:pPr>
        <w:pStyle w:val="Ttulo2"/>
      </w:pPr>
      <w:r>
        <w:t>Función: main</w:t>
      </w:r>
    </w:p>
    <w:p w14:paraId="3485A01B" w14:textId="77777777" w:rsidR="000C6D38" w:rsidRDefault="00227456">
      <w:r>
        <w:t>Esta función es el punto de entrada del programa del chatbot. Comienza la conversación con un mensaje de bienvenida y continúa solicitando la entrada del usuario. La conversación termina cuando el usuario escribe 'exit'.</w:t>
      </w:r>
    </w:p>
    <w:p w14:paraId="055C002F" w14:textId="77777777" w:rsidR="000C6D38" w:rsidRDefault="00227456">
      <w:r>
        <w:t>No tiene parámetros ni valores de retorno.</w:t>
      </w:r>
    </w:p>
    <w:p w14:paraId="357FAC6B" w14:textId="77777777" w:rsidR="000C6D38" w:rsidRDefault="00227456">
      <w:pPr>
        <w:pStyle w:val="Ttulo1"/>
      </w:pPr>
      <w:r>
        <w:t>Ejemplos de Uso</w:t>
      </w:r>
    </w:p>
    <w:p w14:paraId="7E065830" w14:textId="77777777" w:rsidR="000C6D38" w:rsidRDefault="00227456">
      <w:r>
        <w:t>Para ejecutar el chatbot, simplemente ejecute el script en la terminal:</w:t>
      </w:r>
      <w:r>
        <w:br/>
      </w:r>
      <w:r>
        <w:br/>
        <w:t>```</w:t>
      </w:r>
      <w:r>
        <w:br/>
        <w:t>python chatbot_simple.py</w:t>
      </w:r>
      <w:r>
        <w:br/>
        <w:t>```</w:t>
      </w:r>
      <w:r>
        <w:br/>
      </w:r>
      <w:r>
        <w:br/>
      </w:r>
      <w:r>
        <w:lastRenderedPageBreak/>
        <w:t>El chatbot le pedirá que ingrese su mensaje. Escriba su mensaje y presione Enter para recibir una respuesta. Escriba 'exit' para terminar la conversación.</w:t>
      </w:r>
    </w:p>
    <w:p w14:paraId="5472290A" w14:textId="77777777" w:rsidR="000C6D38" w:rsidRDefault="00227456">
      <w:pPr>
        <w:pStyle w:val="Ttulo1"/>
      </w:pPr>
      <w:r>
        <w:t>Dependencias</w:t>
      </w:r>
    </w:p>
    <w:p w14:paraId="3A9D4B5C" w14:textId="77777777" w:rsidR="000C6D38" w:rsidRDefault="00227456">
      <w:r>
        <w:t>El proyecto no tiene dependencias externas. Solo utiliza el módulo `random` incorporado.</w:t>
      </w:r>
    </w:p>
    <w:sectPr w:rsidR="000C6D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443328">
    <w:abstractNumId w:val="8"/>
  </w:num>
  <w:num w:numId="2" w16cid:durableId="1575974139">
    <w:abstractNumId w:val="6"/>
  </w:num>
  <w:num w:numId="3" w16cid:durableId="1282809630">
    <w:abstractNumId w:val="5"/>
  </w:num>
  <w:num w:numId="4" w16cid:durableId="2124377409">
    <w:abstractNumId w:val="4"/>
  </w:num>
  <w:num w:numId="5" w16cid:durableId="607008255">
    <w:abstractNumId w:val="7"/>
  </w:num>
  <w:num w:numId="6" w16cid:durableId="1828545413">
    <w:abstractNumId w:val="3"/>
  </w:num>
  <w:num w:numId="7" w16cid:durableId="1461609783">
    <w:abstractNumId w:val="2"/>
  </w:num>
  <w:num w:numId="8" w16cid:durableId="1019158966">
    <w:abstractNumId w:val="1"/>
  </w:num>
  <w:num w:numId="9" w16cid:durableId="30782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D38"/>
    <w:rsid w:val="0015074B"/>
    <w:rsid w:val="00227456"/>
    <w:rsid w:val="0029639D"/>
    <w:rsid w:val="00326F90"/>
    <w:rsid w:val="00330B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0EDED7"/>
  <w14:defaultImageDpi w14:val="300"/>
  <w15:docId w15:val="{41B5AA48-E74F-486B-BA56-9C63987D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RENATO LOPEZ GARCIA</cp:lastModifiedBy>
  <cp:revision>2</cp:revision>
  <dcterms:created xsi:type="dcterms:W3CDTF">2024-07-28T04:47:00Z</dcterms:created>
  <dcterms:modified xsi:type="dcterms:W3CDTF">2024-07-28T04:47:00Z</dcterms:modified>
  <cp:category/>
</cp:coreProperties>
</file>